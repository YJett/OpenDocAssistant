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API不可用: @@@@@@@@@@</w:t>
      </w:r>
    </w:p>
    <w:p>
      <w: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